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world!</w:t>
      </w:r>
      <w:r>
        <w:t xml:space="preserve"> paragraph after hello world</w:t>
      </w:r>
    </w:p>
    <w:p>
      <w:r>
        <w:t>paragraph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